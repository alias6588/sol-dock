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2"/>
      </w:pPr>
      <w:r>
        <w:t>User Journey Map - Music Learning App</w:t>
      </w:r>
    </w:p>
    <w:p/>
    <w:p>
      <w:r>
        <w:br w:type="page"/>
      </w:r>
    </w:p>
    <w:p/>
    <w:p>
      <w:pPr>
        <w:pStyle w:val="Heading1"/>
      </w:pPr>
      <w:r>
        <w:t>Introduction</w:t>
      </w:r>
    </w:p>
    <w:p/>
    <w:p>
      <w:r>
        <w:t>This document outlines the user journey for a music learning application that allows users to take a photo of a sheet music, convert it into playable audio with adjustable tempo, and practice interactively with real-time feedback.</w:t>
      </w:r>
    </w:p>
    <w:p/>
    <w:p>
      <w:pPr>
        <w:pStyle w:val="Heading1"/>
      </w:pPr>
      <w:r>
        <w:t>User Role</w:t>
      </w:r>
    </w:p>
    <w:p/>
    <w:p>
      <w:pPr>
        <w:pStyle w:val="Heading2"/>
      </w:pPr>
      <w:r>
        <w:t>Student (Learner)</w:t>
      </w:r>
    </w:p>
    <w:p/>
    <w:p>
      <w:pPr>
        <w:pStyle w:val="Heading1"/>
      </w:pPr>
      <w:r>
        <w:t>Main User Journey</w:t>
      </w:r>
    </w:p>
    <w:p/>
    <w:p>
      <w:pPr>
        <w:pStyle w:val="Heading2"/>
      </w:pPr>
      <w:r>
        <w:t>1. App Launch</w:t>
      </w:r>
    </w:p>
    <w:p/>
    <w:p>
      <w:pPr>
        <w:pStyle w:val="ListBullet"/>
      </w:pPr>
      <w:r>
        <w:t>• Open the app.</w:t>
      </w:r>
    </w:p>
    <w:p>
      <w:pPr>
        <w:pStyle w:val="ListBullet"/>
      </w:pPr>
      <w:r>
        <w:t>• First-time setup: Choose language, allow microphone access.</w:t>
      </w:r>
    </w:p>
    <w:p>
      <w:pPr>
        <w:pStyle w:val="ListBullet"/>
      </w:pPr>
      <w:r>
        <w:t>• Log in or register (Email, Google, Apple ID).</w:t>
      </w:r>
    </w:p>
    <w:p/>
    <w:p>
      <w:pPr>
        <w:pStyle w:val="Heading2"/>
      </w:pPr>
      <w:r>
        <w:t>2. Class Enrollment (Optional)</w:t>
      </w:r>
    </w:p>
    <w:p/>
    <w:p>
      <w:pPr>
        <w:pStyle w:val="ListBullet"/>
      </w:pPr>
      <w:r>
        <w:t>• Enter a class code provided by a teacher.</w:t>
      </w:r>
    </w:p>
    <w:p>
      <w:pPr>
        <w:pStyle w:val="ListBullet"/>
      </w:pPr>
      <w:r>
        <w:t>• Alternatively, browse and select from available practice exercises.</w:t>
      </w:r>
    </w:p>
    <w:p/>
    <w:p>
      <w:pPr>
        <w:pStyle w:val="Heading2"/>
      </w:pPr>
      <w:r>
        <w:t>3. Capture Sheet Music</w:t>
      </w:r>
    </w:p>
    <w:p/>
    <w:p>
      <w:pPr>
        <w:pStyle w:val="ListBullet"/>
      </w:pPr>
      <w:r>
        <w:t>• Access the camera through the app.</w:t>
      </w:r>
    </w:p>
    <w:p>
      <w:pPr>
        <w:pStyle w:val="ListBullet"/>
      </w:pPr>
      <w:r>
        <w:t>• Take a photo of sheet music with guidelines for a good capture.</w:t>
      </w:r>
    </w:p>
    <w:p/>
    <w:p>
      <w:pPr>
        <w:pStyle w:val="Heading2"/>
      </w:pPr>
      <w:r>
        <w:t>4. Image Processing</w:t>
      </w:r>
    </w:p>
    <w:p/>
    <w:p>
      <w:pPr>
        <w:pStyle w:val="ListBullet"/>
      </w:pPr>
      <w:r>
        <w:t>• System processes the photo.</w:t>
      </w:r>
    </w:p>
    <w:p>
      <w:pPr>
        <w:pStyle w:val="ListBullet"/>
      </w:pPr>
      <w:r>
        <w:t>• Display digitized sheet music.</w:t>
      </w:r>
    </w:p>
    <w:p>
      <w:pPr>
        <w:pStyle w:val="ListBullet"/>
      </w:pPr>
      <w:r>
        <w:t>• Allow user to adjust playback tempo before starting.</w:t>
      </w:r>
    </w:p>
    <w:p/>
    <w:p>
      <w:pPr>
        <w:pStyle w:val="Heading2"/>
      </w:pPr>
      <w:r>
        <w:t>5. Practice with Real-time Feedback</w:t>
      </w:r>
    </w:p>
    <w:p/>
    <w:p>
      <w:pPr>
        <w:pStyle w:val="ListBullet"/>
      </w:pPr>
      <w:r>
        <w:t>• Press play to start practicing.</w:t>
      </w:r>
    </w:p>
    <w:p>
      <w:pPr>
        <w:pStyle w:val="ListBullet"/>
      </w:pPr>
      <w:r>
        <w:t>• Microphone listens to user's playing.</w:t>
      </w:r>
    </w:p>
    <w:p>
      <w:pPr>
        <w:pStyle w:val="ListBullet"/>
      </w:pPr>
      <w:r>
        <w:t>• Compare live pitch and rhythm to expected notes.</w:t>
      </w:r>
    </w:p>
    <w:p/>
    <w:p>
      <w:pPr>
        <w:pStyle w:val="Heading3"/>
      </w:pPr>
      <w:r>
        <w:t>Real-time Visual Feedback</w:t>
      </w:r>
    </w:p>
    <w:p/>
    <w:p/>
    <w:p>
      <w:pPr>
        <w:pStyle w:val="Heading2"/>
      </w:pPr>
      <w:r>
        <w:t>6. End of Practice</w:t>
      </w:r>
    </w:p>
    <w:p/>
    <w:p>
      <w:pPr>
        <w:pStyle w:val="ListBullet"/>
      </w:pPr>
      <w:r>
        <w:t>• Display session results:</w:t>
      </w:r>
    </w:p>
    <w:p>
      <w:pPr>
        <w:pStyle w:val="ListBullet"/>
      </w:pPr>
      <w:r>
        <w:t xml:space="preserve">  • Pitch Accuracy %</w:t>
      </w:r>
    </w:p>
    <w:p>
      <w:pPr>
        <w:pStyle w:val="ListBullet"/>
      </w:pPr>
      <w:r>
        <w:t xml:space="preserve">  • Rhythm Accuracy %</w:t>
      </w:r>
    </w:p>
    <w:p>
      <w:pPr>
        <w:pStyle w:val="ListBullet"/>
      </w:pPr>
      <w:r>
        <w:t xml:space="preserve">  • Overall Score</w:t>
      </w:r>
    </w:p>
    <w:p>
      <w:pPr>
        <w:pStyle w:val="ListBullet"/>
      </w:pPr>
      <w:r>
        <w:t xml:space="preserve">  • Highlight trouble areas.</w:t>
      </w:r>
    </w:p>
    <w:p>
      <w:pPr>
        <w:pStyle w:val="ListBullet"/>
      </w:pPr>
      <w:r>
        <w:t>• Suggest replay or proceed to next exercise.</w:t>
      </w:r>
    </w:p>
    <w:p/>
    <w:p>
      <w:pPr>
        <w:pStyle w:val="Heading2"/>
      </w:pPr>
      <w:r>
        <w:t>7. (Optional) Submit to Teacher</w:t>
      </w:r>
    </w:p>
    <w:p/>
    <w:p>
      <w:pPr>
        <w:pStyle w:val="ListBullet"/>
      </w:pPr>
      <w:r>
        <w:t>• Send the recorded result or score to assigned teacher for grading and feedback.</w:t>
      </w:r>
    </w:p>
    <w:p/>
    <w:p>
      <w:pPr>
        <w:pStyle w:val="Heading2"/>
      </w:pPr>
      <w:r>
        <w:t>8. Track Progress</w:t>
      </w:r>
    </w:p>
    <w:p/>
    <w:p>
      <w:pPr>
        <w:pStyle w:val="ListBullet"/>
      </w:pPr>
      <w:r>
        <w:t>• View completed exercises.</w:t>
      </w:r>
    </w:p>
    <w:p>
      <w:pPr>
        <w:pStyle w:val="ListBullet"/>
      </w:pPr>
      <w:r>
        <w:t>• Earn badges and achievements.</w:t>
      </w:r>
    </w:p>
    <w:p>
      <w:pPr>
        <w:pStyle w:val="ListBullet"/>
      </w:pPr>
      <w:r>
        <w:t>• Access teacher's assigned tasks if enrolled.</w:t>
      </w:r>
    </w:p>
    <w:p/>
    <w:p>
      <w:r>
        <w:br w:type="page"/>
      </w:r>
    </w:p>
    <w:p/>
    <w:p>
      <w:pPr>
        <w:pStyle w:val="Heading1"/>
      </w:pPr>
      <w:r>
        <w:t>Notes</w:t>
      </w:r>
    </w:p>
    <w:p/>
    <w:p>
      <w:pPr>
        <w:pStyle w:val="ListBullet"/>
      </w:pPr>
      <w:r>
        <w:t>• The app is designed to be **instrument-agnostic** and assumes users have **basic sheet music reading ability**.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